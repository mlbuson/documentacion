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6CEC375D" w:rsidP="6F6A0A68" w:rsidRDefault="6CEC375D" w14:paraId="1649E785" w14:textId="41D7107E">
      <w:pPr>
        <w:pStyle w:val="Title"/>
        <w:pBdr>
          <w:bottom w:val="single" w:color="4F81BD" w:sz="8" w:space="4"/>
        </w:pBdr>
        <w:spacing w:after="30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365D" w:themeColor="text2" w:themeTint="FF" w:themeShade="BF"/>
          <w:sz w:val="52"/>
          <w:szCs w:val="52"/>
          <w:lang w:val="en-US"/>
        </w:rPr>
      </w:pPr>
      <w:r w:rsidRPr="6F6A0A68" w:rsidR="6CEC37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365D" w:themeColor="text2" w:themeTint="FF" w:themeShade="BF"/>
          <w:sz w:val="52"/>
          <w:szCs w:val="52"/>
          <w:lang w:val="en-US"/>
        </w:rPr>
        <w:t>Instructivo de Despliegue Manual – Aplicaciones en JBoss</w:t>
      </w:r>
    </w:p>
    <w:tbl>
      <w:tblPr>
        <w:tblStyle w:val="TableGrid"/>
        <w:bidiVisual w:val="0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6F6A0A68" w:rsidTr="6F6A0A68" w14:paraId="315C457F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6F6A0A68" w:rsidP="6F6A0A68" w:rsidRDefault="6F6A0A68" w14:paraId="4DCE9021" w14:textId="5B5120D3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F6A0A68" w:rsidR="6F6A0A68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Módulo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6F6A0A68" w:rsidP="6F6A0A68" w:rsidRDefault="6F6A0A68" w14:paraId="6CF1E41D" w14:textId="1785F469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F6A0A68" w:rsidR="6F6A0A68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Versión actual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6F6A0A68" w:rsidP="6F6A0A68" w:rsidRDefault="6F6A0A68" w14:paraId="11FE2DE7" w14:textId="195C4CCB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F6A0A68" w:rsidR="6F6A0A68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Acción durante el pasaje</w:t>
            </w:r>
          </w:p>
        </w:tc>
      </w:tr>
      <w:tr w:rsidR="6F6A0A68" w:rsidTr="6F6A0A68" w14:paraId="720AF905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6F6A0A68" w:rsidP="6F6A0A68" w:rsidRDefault="6F6A0A68" w14:paraId="376276C7" w14:textId="36696E35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F6A0A68" w:rsidR="6F6A0A68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CT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6F6A0A68" w:rsidP="6F6A0A68" w:rsidRDefault="6F6A0A68" w14:paraId="5858EDA5" w14:textId="232235AB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F6A0A68" w:rsidR="6F6A0A68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CT-2.12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6F6A0A68" w:rsidP="6F6A0A68" w:rsidRDefault="6F6A0A68" w14:paraId="37139006" w14:textId="77E70916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F6A0A68" w:rsidR="6F6A0A68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Despliegue nueva versión</w:t>
            </w:r>
          </w:p>
        </w:tc>
      </w:tr>
      <w:tr w:rsidR="6F6A0A68" w:rsidTr="6F6A0A68" w14:paraId="53E2F621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6F6A0A68" w:rsidP="6F6A0A68" w:rsidRDefault="6F6A0A68" w14:paraId="46CCF80E" w14:textId="2DDD9A16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F6A0A68" w:rsidR="6F6A0A68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FM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6F6A0A68" w:rsidP="6F6A0A68" w:rsidRDefault="6F6A0A68" w14:paraId="444ED299" w14:textId="00199B0F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F6A0A68" w:rsidR="6F6A0A68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FM-2.2.0-V02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6F6A0A68" w:rsidP="6F6A0A68" w:rsidRDefault="6F6A0A68" w14:paraId="100FE147" w14:textId="7D9C9E52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F6A0A68" w:rsidR="6F6A0A68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Despliegue nueva versión</w:t>
            </w:r>
          </w:p>
        </w:tc>
      </w:tr>
      <w:tr w:rsidR="6F6A0A68" w:rsidTr="6F6A0A68" w14:paraId="636CEF85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6F6A0A68" w:rsidP="6F6A0A68" w:rsidRDefault="6F6A0A68" w14:paraId="6126CE28" w14:textId="4A9098DE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F6A0A68" w:rsidR="6F6A0A68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GM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6F6A0A68" w:rsidP="6F6A0A68" w:rsidRDefault="6F6A0A68" w14:paraId="1781A5E2" w14:textId="25C2072C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F6A0A68" w:rsidR="6F6A0A68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GM-2.2.0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6F6A0A68" w:rsidP="6F6A0A68" w:rsidRDefault="6F6A0A68" w14:paraId="62EAD2FA" w14:textId="10DABC7C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F6A0A68" w:rsidR="6F6A0A68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Despliegue nueva versión</w:t>
            </w:r>
          </w:p>
        </w:tc>
      </w:tr>
      <w:tr w:rsidR="6F6A0A68" w:rsidTr="6F6A0A68" w14:paraId="1408F949">
        <w:trPr>
          <w:trHeight w:val="300"/>
        </w:trPr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6F6A0A68" w:rsidP="6F6A0A68" w:rsidRDefault="6F6A0A68" w14:paraId="2BB13D1E" w14:textId="669FAAFA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F6A0A68" w:rsidR="6F6A0A68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GOT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6F6A0A68" w:rsidP="6F6A0A68" w:rsidRDefault="6F6A0A68" w14:paraId="258DD6B2" w14:textId="4F77AD18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F6A0A68" w:rsidR="6F6A0A68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lang w:val="en-US"/>
              </w:rPr>
              <w:t>GOT-2.0.2</w:t>
            </w:r>
          </w:p>
        </w:tc>
        <w:tc>
          <w:tcPr>
            <w:tcW w:w="2880" w:type="dxa"/>
            <w:tcMar>
              <w:left w:w="105" w:type="dxa"/>
              <w:right w:w="105" w:type="dxa"/>
            </w:tcMar>
            <w:vAlign w:val="top"/>
          </w:tcPr>
          <w:p w:rsidR="6F6A0A68" w:rsidP="6F6A0A68" w:rsidRDefault="6F6A0A68" w14:paraId="07CF8D21" w14:textId="02DC18D5">
            <w:pPr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</w:rPr>
            </w:pPr>
            <w:r w:rsidRPr="6F6A0A68" w:rsidR="6F6A0A68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sz w:val="22"/>
                <w:szCs w:val="22"/>
                <w:highlight w:val="yellow"/>
                <w:lang w:val="en-US"/>
              </w:rPr>
              <w:t>No se reemplaza WAR, solo Stopearlo</w:t>
            </w:r>
          </w:p>
        </w:tc>
      </w:tr>
    </w:tbl>
    <w:p w:rsidR="6CEC375D" w:rsidP="6F6A0A68" w:rsidRDefault="6CEC375D" w14:paraId="2FE14FDB" w14:textId="2E42C7CE">
      <w:pPr>
        <w:keepNext w:val="1"/>
        <w:keepLines w:val="1"/>
        <w:bidi w:val="0"/>
        <w:spacing w:before="20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 w:themeColor="accent1" w:themeTint="FF" w:themeShade="FF"/>
          <w:sz w:val="26"/>
          <w:szCs w:val="26"/>
          <w:lang w:val="en-US"/>
        </w:rPr>
      </w:pPr>
      <w:r>
        <w:br/>
      </w:r>
      <w:r w:rsidRPr="6F6A0A68" w:rsidR="6CEC37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4F81BD" w:themeColor="accent1" w:themeTint="FF" w:themeShade="FF"/>
          <w:sz w:val="26"/>
          <w:szCs w:val="26"/>
          <w:lang w:val="en-US"/>
        </w:rPr>
        <w:t>Ambientes de despliegue por grupo:</w:t>
      </w:r>
    </w:p>
    <w:p w:rsidR="6CEC375D" w:rsidP="6F6A0A68" w:rsidRDefault="6CEC375D" w14:paraId="2F136C76" w14:textId="507264D8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6A0A68" w:rsidR="6CEC37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PROD_FM: Versión a desplegar =</w:t>
      </w:r>
    </w:p>
    <w:p w:rsidR="6CEC375D" w:rsidP="6F6A0A68" w:rsidRDefault="6CEC375D" w14:paraId="39BE7D54" w14:textId="0CAA854F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6A0A68" w:rsidR="6CEC37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PROD_CC: Versión a desplegar =</w:t>
      </w:r>
    </w:p>
    <w:p w:rsidR="6CEC375D" w:rsidP="6F6A0A68" w:rsidRDefault="6CEC375D" w14:paraId="75DAFB84" w14:textId="39AAAD26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6A0A68" w:rsidR="6CEC37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PROD_GM: Versión a desplegar =</w:t>
      </w:r>
    </w:p>
    <w:p w:rsidR="6CEC375D" w:rsidP="6F6A0A68" w:rsidRDefault="6CEC375D" w14:paraId="00D09503" w14:textId="017CBE37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6A0A68" w:rsidR="6CEC37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PROD_GOT: Solamente se stopea el servicio, no se sube nuevo WAR.</w:t>
      </w:r>
    </w:p>
    <w:p w:rsidR="6CEC375D" w:rsidP="6F6A0A68" w:rsidRDefault="6CEC375D" w14:paraId="29F6962C" w14:textId="356693E3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>
        <w:br/>
      </w:r>
      <w:r>
        <w:br/>
      </w:r>
      <w:r w:rsidRPr="6F6A0A68" w:rsidR="6CEC37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S:\Publico\jboss\04-06-2025\[FM|GM|CT]</w:t>
      </w:r>
      <w:r>
        <w:br/>
      </w:r>
      <w:r>
        <w:br/>
      </w:r>
    </w:p>
    <w:p w:rsidR="6F6A0A68" w:rsidP="6F6A0A68" w:rsidRDefault="6F6A0A68" w14:paraId="47884834" w14:textId="41DF1522">
      <w:pPr>
        <w:keepNext w:val="1"/>
        <w:keepLines w:val="1"/>
        <w:bidi w:val="0"/>
        <w:spacing w:before="48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 w:themeColor="accent1" w:themeTint="FF" w:themeShade="BF"/>
          <w:sz w:val="28"/>
          <w:szCs w:val="28"/>
          <w:lang w:val="en-US"/>
        </w:rPr>
      </w:pPr>
    </w:p>
    <w:p w:rsidR="6F6A0A68" w:rsidP="6F6A0A68" w:rsidRDefault="6F6A0A68" w14:paraId="44F9C722" w14:textId="23223B27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6A0A68" w:rsidP="6F6A0A68" w:rsidRDefault="6F6A0A68" w14:paraId="569E3FBB" w14:textId="7B06CFF1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6A0A68" w:rsidP="6F6A0A68" w:rsidRDefault="6F6A0A68" w14:paraId="2983605B" w14:textId="122625B3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6A0A68" w:rsidP="6F6A0A68" w:rsidRDefault="6F6A0A68" w14:paraId="46FA9B52" w14:textId="0249187A">
      <w:pPr>
        <w:keepNext w:val="1"/>
        <w:keepLines w:val="1"/>
        <w:bidi w:val="0"/>
        <w:spacing w:before="48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 w:themeColor="accent1" w:themeTint="FF" w:themeShade="BF"/>
          <w:sz w:val="28"/>
          <w:szCs w:val="28"/>
          <w:lang w:val="en-US"/>
        </w:rPr>
      </w:pPr>
    </w:p>
    <w:p w:rsidR="6F6A0A68" w:rsidP="6F6A0A68" w:rsidRDefault="6F6A0A68" w14:paraId="32744551" w14:textId="7EC26D79">
      <w:pPr>
        <w:keepNext w:val="1"/>
        <w:keepLines w:val="1"/>
        <w:bidi w:val="0"/>
        <w:spacing w:before="48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 w:themeColor="accent1" w:themeTint="FF" w:themeShade="BF"/>
          <w:sz w:val="28"/>
          <w:szCs w:val="28"/>
          <w:lang w:val="en-US"/>
        </w:rPr>
      </w:pPr>
    </w:p>
    <w:p w:rsidR="6CEC375D" w:rsidP="6F6A0A68" w:rsidRDefault="6CEC375D" w14:paraId="734AFD4D" w14:textId="02A1CFE3">
      <w:pPr>
        <w:pStyle w:val="Heading1"/>
        <w:keepNext w:val="1"/>
        <w:keepLines w:val="1"/>
        <w:bidi w:val="0"/>
        <w:spacing w:before="48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 w:themeColor="accent1" w:themeTint="FF" w:themeShade="BF"/>
          <w:sz w:val="28"/>
          <w:szCs w:val="28"/>
          <w:lang w:val="en-US"/>
        </w:rPr>
      </w:pPr>
      <w:r w:rsidRPr="6F6A0A68" w:rsidR="6CEC37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 w:themeColor="accent1" w:themeTint="FF" w:themeShade="BF"/>
          <w:sz w:val="28"/>
          <w:szCs w:val="28"/>
          <w:lang w:val="en-US"/>
        </w:rPr>
        <w:t>Paso 1 – Ingresar a la consola de administración de JBoss</w:t>
      </w:r>
    </w:p>
    <w:p w:rsidR="6CEC375D" w:rsidP="6F6A0A68" w:rsidRDefault="6CEC375D" w14:paraId="6E5CC9F6" w14:textId="76DF9EF4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6A0A68" w:rsidR="6CEC37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1. Abrir el navegador y acceder a: </w:t>
      </w:r>
      <w:hyperlink r:id="R4756fc8445b74292">
        <w:r w:rsidRPr="6F6A0A68" w:rsidR="6CEC375D">
          <w:rPr>
            <w:rStyle w:val="Hyperlink"/>
            <w:rFonts w:ascii="Cambria" w:hAnsi="Cambria" w:eastAsia="Cambria" w:cs="Cambria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http://sr-pctrl-ap01.corp.cablevision.com.ar:9990/console/index.html</w:t>
        </w:r>
      </w:hyperlink>
    </w:p>
    <w:p w:rsidR="6CEC375D" w:rsidP="6F6A0A68" w:rsidRDefault="6CEC375D" w14:paraId="370FFDF3" w14:textId="1D11ECF5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6A0A68" w:rsidR="6CEC37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2. Ingresar las credenciales proporcionadas.</w:t>
      </w:r>
    </w:p>
    <w:p w:rsidR="6CEC375D" w:rsidP="6F6A0A68" w:rsidRDefault="6CEC375D" w14:paraId="643241AB" w14:textId="67FF1387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CEC375D">
        <w:drawing>
          <wp:inline wp14:editId="2B9D5FA5" wp14:anchorId="63E00C8E">
            <wp:extent cx="5029200" cy="3571875"/>
            <wp:effectExtent l="0" t="0" r="0" b="0"/>
            <wp:docPr id="1254656356" name="" descr="Picture 1, 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198acba65149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6A0A68" w:rsidP="6F6A0A68" w:rsidRDefault="6F6A0A68" w14:paraId="30216754" w14:textId="5B3AFA55">
      <w:pPr>
        <w:keepNext w:val="1"/>
        <w:keepLines w:val="1"/>
        <w:bidi w:val="0"/>
        <w:spacing w:before="48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 w:themeColor="accent1" w:themeTint="FF" w:themeShade="BF"/>
          <w:sz w:val="28"/>
          <w:szCs w:val="28"/>
          <w:lang w:val="en-US"/>
        </w:rPr>
      </w:pPr>
    </w:p>
    <w:p w:rsidR="6F6A0A68" w:rsidP="6F6A0A68" w:rsidRDefault="6F6A0A68" w14:paraId="02813A1B" w14:textId="1AFDE7AC">
      <w:pPr>
        <w:keepNext w:val="1"/>
        <w:keepLines w:val="1"/>
        <w:bidi w:val="0"/>
        <w:spacing w:before="48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 w:themeColor="accent1" w:themeTint="FF" w:themeShade="BF"/>
          <w:sz w:val="28"/>
          <w:szCs w:val="28"/>
          <w:lang w:val="en-US"/>
        </w:rPr>
      </w:pPr>
    </w:p>
    <w:p w:rsidR="6F6A0A68" w:rsidP="6F6A0A68" w:rsidRDefault="6F6A0A68" w14:paraId="2F8C6DE5" w14:textId="4B7AFCFC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6A0A68" w:rsidP="6F6A0A68" w:rsidRDefault="6F6A0A68" w14:paraId="79C45501" w14:textId="32A6F11C">
      <w:pPr>
        <w:keepNext w:val="1"/>
        <w:keepLines w:val="1"/>
        <w:bidi w:val="0"/>
        <w:spacing w:before="48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 w:themeColor="accent1" w:themeTint="FF" w:themeShade="BF"/>
          <w:sz w:val="28"/>
          <w:szCs w:val="28"/>
          <w:lang w:val="en-US"/>
        </w:rPr>
      </w:pPr>
    </w:p>
    <w:p w:rsidR="6CEC375D" w:rsidP="6F6A0A68" w:rsidRDefault="6CEC375D" w14:paraId="31DB1D70" w14:textId="0F8F66D9">
      <w:pPr>
        <w:pStyle w:val="Heading1"/>
        <w:keepNext w:val="1"/>
        <w:keepLines w:val="1"/>
        <w:bidi w:val="0"/>
        <w:spacing w:before="48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 w:themeColor="accent1" w:themeTint="FF" w:themeShade="BF"/>
          <w:sz w:val="28"/>
          <w:szCs w:val="28"/>
          <w:lang w:val="en-US"/>
        </w:rPr>
      </w:pPr>
      <w:r w:rsidRPr="6F6A0A68" w:rsidR="6CEC37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 w:themeColor="accent1" w:themeTint="FF" w:themeShade="BF"/>
          <w:sz w:val="28"/>
          <w:szCs w:val="28"/>
          <w:lang w:val="en-US"/>
        </w:rPr>
        <w:t>Paso 2 – Acceder al entorno de despliegue</w:t>
      </w:r>
    </w:p>
    <w:p w:rsidR="6CEC375D" w:rsidP="6F6A0A68" w:rsidRDefault="6CEC375D" w14:paraId="7952AC1E" w14:textId="1BA0E8E7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6A0A68" w:rsidR="6CEC37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 Al ingresar, se mostrará el panel principal.</w:t>
      </w:r>
    </w:p>
    <w:p w:rsidR="6CEC375D" w:rsidP="6F6A0A68" w:rsidRDefault="6CEC375D" w14:paraId="3DE37609" w14:textId="39AE6EF2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CEC375D">
        <w:drawing>
          <wp:inline wp14:editId="6397C4DD" wp14:anchorId="1BACD51A">
            <wp:extent cx="5029200" cy="2057400"/>
            <wp:effectExtent l="0" t="0" r="0" b="0"/>
            <wp:docPr id="1905824859" name="" descr="Picture 2, 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605b31d4aa4a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6A0A68" w:rsidP="6F6A0A68" w:rsidRDefault="6F6A0A68" w14:paraId="7528602C" w14:textId="7BBC70CC">
      <w:pPr>
        <w:keepNext w:val="1"/>
        <w:keepLines w:val="1"/>
        <w:bidi w:val="0"/>
        <w:spacing w:before="48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 w:themeColor="accent1" w:themeTint="FF" w:themeShade="BF"/>
          <w:sz w:val="28"/>
          <w:szCs w:val="28"/>
          <w:lang w:val="en-US"/>
        </w:rPr>
      </w:pPr>
    </w:p>
    <w:p w:rsidR="6F6A0A68" w:rsidP="6F6A0A68" w:rsidRDefault="6F6A0A68" w14:paraId="36D15747" w14:textId="787AC8E5">
      <w:pPr>
        <w:keepNext w:val="1"/>
        <w:keepLines w:val="1"/>
        <w:bidi w:val="0"/>
        <w:spacing w:before="48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 w:themeColor="accent1" w:themeTint="FF" w:themeShade="BF"/>
          <w:sz w:val="28"/>
          <w:szCs w:val="28"/>
          <w:lang w:val="en-US"/>
        </w:rPr>
      </w:pPr>
    </w:p>
    <w:p w:rsidR="6F6A0A68" w:rsidP="6F6A0A68" w:rsidRDefault="6F6A0A68" w14:paraId="0E7768FE" w14:textId="1C4AD28C">
      <w:pPr>
        <w:keepNext w:val="1"/>
        <w:keepLines w:val="1"/>
        <w:bidi w:val="0"/>
        <w:spacing w:before="48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 w:themeColor="accent1" w:themeTint="FF" w:themeShade="BF"/>
          <w:sz w:val="28"/>
          <w:szCs w:val="28"/>
          <w:lang w:val="en-US"/>
        </w:rPr>
      </w:pPr>
    </w:p>
    <w:p w:rsidR="6F6A0A68" w:rsidP="6F6A0A68" w:rsidRDefault="6F6A0A68" w14:paraId="1C0C4D71" w14:textId="2EE6CEFC">
      <w:pPr>
        <w:keepNext w:val="1"/>
        <w:keepLines w:val="1"/>
        <w:bidi w:val="0"/>
        <w:spacing w:before="48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 w:themeColor="accent1" w:themeTint="FF" w:themeShade="BF"/>
          <w:sz w:val="28"/>
          <w:szCs w:val="28"/>
          <w:lang w:val="en-US"/>
        </w:rPr>
      </w:pPr>
    </w:p>
    <w:p w:rsidR="6F6A0A68" w:rsidP="6F6A0A68" w:rsidRDefault="6F6A0A68" w14:paraId="14DFC1C6" w14:textId="2178B2A1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6A0A68" w:rsidP="6F6A0A68" w:rsidRDefault="6F6A0A68" w14:paraId="2F37662A" w14:textId="1931F4E2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6A0A68" w:rsidP="6F6A0A68" w:rsidRDefault="6F6A0A68" w14:paraId="065519FF" w14:textId="64E705A8">
      <w:pPr>
        <w:keepNext w:val="1"/>
        <w:keepLines w:val="1"/>
        <w:bidi w:val="0"/>
        <w:spacing w:before="48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 w:themeColor="accent1" w:themeTint="FF" w:themeShade="BF"/>
          <w:sz w:val="28"/>
          <w:szCs w:val="28"/>
          <w:lang w:val="en-US"/>
        </w:rPr>
      </w:pPr>
    </w:p>
    <w:p w:rsidR="6F6A0A68" w:rsidP="6F6A0A68" w:rsidRDefault="6F6A0A68" w14:paraId="16689BE1" w14:textId="603C16B0">
      <w:pPr>
        <w:keepNext w:val="1"/>
        <w:keepLines w:val="1"/>
        <w:bidi w:val="0"/>
        <w:spacing w:before="48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 w:themeColor="accent1" w:themeTint="FF" w:themeShade="BF"/>
          <w:sz w:val="28"/>
          <w:szCs w:val="28"/>
          <w:lang w:val="en-US"/>
        </w:rPr>
      </w:pPr>
    </w:p>
    <w:p w:rsidR="6F6A0A68" w:rsidP="6F6A0A68" w:rsidRDefault="6F6A0A68" w14:paraId="69824186" w14:textId="6E4152F3">
      <w:pPr>
        <w:keepNext w:val="1"/>
        <w:keepLines w:val="1"/>
        <w:bidi w:val="0"/>
        <w:spacing w:before="48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 w:themeColor="accent1" w:themeTint="FF" w:themeShade="BF"/>
          <w:sz w:val="28"/>
          <w:szCs w:val="28"/>
          <w:lang w:val="en-US"/>
        </w:rPr>
      </w:pPr>
    </w:p>
    <w:p w:rsidR="6CEC375D" w:rsidP="6F6A0A68" w:rsidRDefault="6CEC375D" w14:paraId="030D2324" w14:textId="7C63E6F0">
      <w:pPr>
        <w:pStyle w:val="Heading1"/>
        <w:keepNext w:val="1"/>
        <w:keepLines w:val="1"/>
        <w:bidi w:val="0"/>
        <w:spacing w:before="48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 w:themeColor="accent1" w:themeTint="FF" w:themeShade="BF"/>
          <w:sz w:val="28"/>
          <w:szCs w:val="28"/>
          <w:lang w:val="en-US"/>
        </w:rPr>
      </w:pPr>
      <w:r w:rsidRPr="6F6A0A68" w:rsidR="6CEC37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 w:themeColor="accent1" w:themeTint="FF" w:themeShade="BF"/>
          <w:sz w:val="28"/>
          <w:szCs w:val="28"/>
          <w:lang w:val="en-US"/>
        </w:rPr>
        <w:t>Paso 3 – Ir a Runtime y seleccionar Server Groups</w:t>
      </w:r>
    </w:p>
    <w:p w:rsidR="6CEC375D" w:rsidP="6F6A0A68" w:rsidRDefault="6CEC375D" w14:paraId="30B70279" w14:textId="10EC7C0E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6A0A68" w:rsidR="6CEC37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 Seleccionar la pestaña 'Runtime'.</w:t>
      </w:r>
    </w:p>
    <w:p w:rsidR="6CEC375D" w:rsidP="6F6A0A68" w:rsidRDefault="6CEC375D" w14:paraId="65A64F3F" w14:textId="08660943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6A0A68" w:rsidR="6CEC37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2. Hacer clic en 'Server Groups'.</w:t>
      </w:r>
    </w:p>
    <w:p w:rsidR="6CEC375D" w:rsidP="6F6A0A68" w:rsidRDefault="6CEC375D" w14:paraId="541AB0E0" w14:textId="1E111AA2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CEC375D">
        <w:drawing>
          <wp:inline wp14:editId="625EA22E" wp14:anchorId="03C2666C">
            <wp:extent cx="5029200" cy="3857625"/>
            <wp:effectExtent l="0" t="0" r="0" b="0"/>
            <wp:docPr id="1998942314" name="" descr="Picture 3, 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b1261063e046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6A0A68" w:rsidP="6F6A0A68" w:rsidRDefault="6F6A0A68" w14:paraId="056E6DAD" w14:textId="5F672B7E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6A0A68" w:rsidP="6F6A0A68" w:rsidRDefault="6F6A0A68" w14:paraId="751C7B71" w14:textId="39D26065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6A0A68" w:rsidP="6F6A0A68" w:rsidRDefault="6F6A0A68" w14:paraId="56917668" w14:textId="586D825C">
      <w:pPr>
        <w:keepNext w:val="1"/>
        <w:keepLines w:val="1"/>
        <w:bidi w:val="0"/>
        <w:spacing w:before="48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 w:themeColor="accent1" w:themeTint="FF" w:themeShade="BF"/>
          <w:sz w:val="28"/>
          <w:szCs w:val="28"/>
          <w:lang w:val="en-US"/>
        </w:rPr>
      </w:pPr>
    </w:p>
    <w:p w:rsidR="6CEC375D" w:rsidP="6F6A0A68" w:rsidRDefault="6CEC375D" w14:paraId="6C319C06" w14:textId="4DE5A076">
      <w:pPr>
        <w:pStyle w:val="Heading1"/>
        <w:keepNext w:val="1"/>
        <w:keepLines w:val="1"/>
        <w:bidi w:val="0"/>
        <w:spacing w:before="48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 w:themeColor="accent1" w:themeTint="FF" w:themeShade="BF"/>
          <w:sz w:val="28"/>
          <w:szCs w:val="28"/>
          <w:lang w:val="en-US"/>
        </w:rPr>
      </w:pPr>
      <w:r w:rsidRPr="6F6A0A68" w:rsidR="6CEC37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 w:themeColor="accent1" w:themeTint="FF" w:themeShade="BF"/>
          <w:sz w:val="28"/>
          <w:szCs w:val="28"/>
          <w:lang w:val="en-US"/>
        </w:rPr>
        <w:t>Paso 4 – Detener el grupo de servidor correspondiente</w:t>
      </w:r>
    </w:p>
    <w:p w:rsidR="6CEC375D" w:rsidP="6F6A0A68" w:rsidRDefault="6CEC375D" w14:paraId="656D7B13" w14:textId="0A2942CC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6A0A68" w:rsidR="6CEC37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 Seleccionar el grupo de servidor correspondiente al módulo (ejemplo: PROD_FM, PROD_GM, PROD_CC, PROD_GOT.).</w:t>
      </w:r>
    </w:p>
    <w:p w:rsidR="6CEC375D" w:rsidP="6F6A0A68" w:rsidRDefault="6CEC375D" w14:paraId="129D38FD" w14:textId="33F94B49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6A0A68" w:rsidR="6CEC37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2. Hacer clic en la flecha ▼ y elegir 'Stop'.</w:t>
      </w:r>
    </w:p>
    <w:p w:rsidR="6F6A0A68" w:rsidP="6F6A0A68" w:rsidRDefault="6F6A0A68" w14:paraId="4F27311A" w14:textId="147CC855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CEC375D" w:rsidP="6F6A0A68" w:rsidRDefault="6CEC375D" w14:paraId="265157EE" w14:textId="406CE115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CEC375D">
        <w:drawing>
          <wp:inline wp14:editId="48B3E8AC" wp14:anchorId="2943C723">
            <wp:extent cx="5029200" cy="2705100"/>
            <wp:effectExtent l="0" t="0" r="0" b="0"/>
            <wp:docPr id="704277546" name="" descr="Picture 5, 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575215d94045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6A0A68" w:rsidP="6F6A0A68" w:rsidRDefault="6F6A0A68" w14:paraId="0919E356" w14:textId="43602F77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6A0A68" w:rsidP="6F6A0A68" w:rsidRDefault="6F6A0A68" w14:paraId="02A53B84" w14:textId="79E8B5CE">
      <w:pPr>
        <w:keepNext w:val="1"/>
        <w:keepLines w:val="1"/>
        <w:bidi w:val="0"/>
        <w:spacing w:before="48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 w:themeColor="accent1" w:themeTint="FF" w:themeShade="BF"/>
          <w:sz w:val="28"/>
          <w:szCs w:val="28"/>
          <w:lang w:val="en-US"/>
        </w:rPr>
      </w:pPr>
    </w:p>
    <w:p w:rsidR="6F6A0A68" w:rsidP="6F6A0A68" w:rsidRDefault="6F6A0A68" w14:paraId="27089605" w14:textId="1A04E802">
      <w:pPr>
        <w:keepNext w:val="1"/>
        <w:keepLines w:val="1"/>
        <w:bidi w:val="0"/>
        <w:spacing w:before="48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 w:themeColor="accent1" w:themeTint="FF" w:themeShade="BF"/>
          <w:sz w:val="28"/>
          <w:szCs w:val="28"/>
          <w:lang w:val="en-US"/>
        </w:rPr>
      </w:pPr>
    </w:p>
    <w:p w:rsidR="6F6A0A68" w:rsidP="6F6A0A68" w:rsidRDefault="6F6A0A68" w14:paraId="7E7002D8" w14:textId="55FE6DEA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6A0A68" w:rsidP="6F6A0A68" w:rsidRDefault="6F6A0A68" w14:paraId="58052035" w14:textId="781F0B5A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6A0A68" w:rsidP="6F6A0A68" w:rsidRDefault="6F6A0A68" w14:paraId="5C2A035D" w14:textId="7B853DC0">
      <w:pPr>
        <w:keepNext w:val="1"/>
        <w:keepLines w:val="1"/>
        <w:bidi w:val="0"/>
        <w:spacing w:before="48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 w:themeColor="accent1" w:themeTint="FF" w:themeShade="BF"/>
          <w:sz w:val="28"/>
          <w:szCs w:val="28"/>
          <w:lang w:val="en-US"/>
        </w:rPr>
      </w:pPr>
    </w:p>
    <w:p w:rsidR="6CEC375D" w:rsidP="6F6A0A68" w:rsidRDefault="6CEC375D" w14:paraId="357C3E1D" w14:textId="136D0479">
      <w:pPr>
        <w:pStyle w:val="Heading1"/>
        <w:keepNext w:val="1"/>
        <w:keepLines w:val="1"/>
        <w:bidi w:val="0"/>
        <w:spacing w:before="48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 w:themeColor="accent1" w:themeTint="FF" w:themeShade="BF"/>
          <w:sz w:val="28"/>
          <w:szCs w:val="28"/>
          <w:lang w:val="en-US"/>
        </w:rPr>
      </w:pPr>
      <w:r w:rsidRPr="6F6A0A68" w:rsidR="6CEC37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 w:themeColor="accent1" w:themeTint="FF" w:themeShade="BF"/>
          <w:sz w:val="28"/>
          <w:szCs w:val="28"/>
          <w:lang w:val="en-US"/>
        </w:rPr>
        <w:t>Paso 5 – Ir a la pestaña Deployments</w:t>
      </w:r>
    </w:p>
    <w:p w:rsidR="6F6A0A68" w:rsidP="6F6A0A68" w:rsidRDefault="6F6A0A68" w14:paraId="39325839" w14:textId="300B28B6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CEC375D" w:rsidP="6F6A0A68" w:rsidRDefault="6CEC375D" w14:paraId="6E75CE6B" w14:textId="4494FCC5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CEC375D">
        <w:drawing>
          <wp:inline wp14:editId="3F352FE2" wp14:anchorId="79449CDB">
            <wp:extent cx="5029200" cy="3171825"/>
            <wp:effectExtent l="0" t="0" r="0" b="0"/>
            <wp:docPr id="96458757" name="" descr="Picture 4, Picture, 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b616b429fb45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6CEC375D" w:rsidP="6F6A0A68" w:rsidRDefault="6CEC375D" w14:paraId="080A6B84" w14:textId="4A16C06B">
      <w:pPr>
        <w:pStyle w:val="Heading1"/>
        <w:keepNext w:val="1"/>
        <w:keepLines w:val="1"/>
        <w:bidi w:val="0"/>
        <w:spacing w:before="48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 w:themeColor="accent1" w:themeTint="FF" w:themeShade="BF"/>
          <w:sz w:val="28"/>
          <w:szCs w:val="28"/>
          <w:lang w:val="en-US"/>
        </w:rPr>
      </w:pPr>
      <w:r w:rsidRPr="6F6A0A68" w:rsidR="6CEC37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 w:themeColor="accent1" w:themeTint="FF" w:themeShade="BF"/>
          <w:sz w:val="28"/>
          <w:szCs w:val="28"/>
          <w:lang w:val="en-US"/>
        </w:rPr>
        <w:t>Paso 6 – Deshabilitar el WAR actual</w:t>
      </w:r>
    </w:p>
    <w:p w:rsidR="6CEC375D" w:rsidP="6F6A0A68" w:rsidRDefault="6CEC375D" w14:paraId="47F846FE" w14:textId="3D7360D0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6A0A68" w:rsidR="6CEC37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 Identificar el WAR activo (ícono verde).</w:t>
      </w:r>
    </w:p>
    <w:p w:rsidR="6CEC375D" w:rsidP="6F6A0A68" w:rsidRDefault="6CEC375D" w14:paraId="6307BD56" w14:textId="55CE64BD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6A0A68" w:rsidR="6CEC37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2. Hacer clic en 'Disable'.</w:t>
      </w:r>
    </w:p>
    <w:p w:rsidR="6CEC375D" w:rsidP="6F6A0A68" w:rsidRDefault="6CEC375D" w14:paraId="73120C08" w14:textId="0D2FF160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CEC375D">
        <w:drawing>
          <wp:inline wp14:editId="6595CED3" wp14:anchorId="7C2E8BC8">
            <wp:extent cx="4572000" cy="2333625"/>
            <wp:effectExtent l="0" t="0" r="0" b="0"/>
            <wp:docPr id="269460107" name="" descr="Picture 6, 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0005bc64da402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EC375D" w:rsidP="6F6A0A68" w:rsidRDefault="6CEC375D" w14:paraId="53E72400" w14:textId="6E520F8D">
      <w:pPr>
        <w:pStyle w:val="Heading1"/>
        <w:keepNext w:val="1"/>
        <w:keepLines w:val="1"/>
        <w:bidi w:val="0"/>
        <w:spacing w:before="48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 w:themeColor="accent1" w:themeTint="FF" w:themeShade="BF"/>
          <w:sz w:val="28"/>
          <w:szCs w:val="28"/>
          <w:lang w:val="en-US"/>
        </w:rPr>
      </w:pPr>
      <w:r w:rsidRPr="6F6A0A68" w:rsidR="6CEC37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 w:themeColor="accent1" w:themeTint="FF" w:themeShade="BF"/>
          <w:sz w:val="28"/>
          <w:szCs w:val="28"/>
          <w:lang w:val="en-US"/>
        </w:rPr>
        <w:t>Paso 7 – Subir nuevo archivo WAR</w:t>
      </w:r>
    </w:p>
    <w:p w:rsidR="6CEC375D" w:rsidP="6F6A0A68" w:rsidRDefault="6CEC375D" w14:paraId="3F7795D3" w14:textId="6D7B7E1D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6A0A68" w:rsidR="6CEC37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 Hacer clic en 'Upload new deployment'.</w:t>
      </w:r>
    </w:p>
    <w:p w:rsidR="6CEC375D" w:rsidP="6F6A0A68" w:rsidRDefault="6CEC375D" w14:paraId="742EB521" w14:textId="365A1C59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CEC375D">
        <w:drawing>
          <wp:inline wp14:editId="7C27730E" wp14:anchorId="76DED8CD">
            <wp:extent cx="4572000" cy="2466975"/>
            <wp:effectExtent l="0" t="0" r="0" b="0"/>
            <wp:docPr id="1017639922" name="" descr="Picture 7, 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619acd7aa743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6A0A68" w:rsidP="6F6A0A68" w:rsidRDefault="6F6A0A68" w14:paraId="68CC7565" w14:textId="5556E51E">
      <w:pPr>
        <w:keepNext w:val="1"/>
        <w:keepLines w:val="1"/>
        <w:bidi w:val="0"/>
        <w:spacing w:before="48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 w:themeColor="accent1" w:themeTint="FF" w:themeShade="BF"/>
          <w:sz w:val="28"/>
          <w:szCs w:val="28"/>
          <w:lang w:val="en-US"/>
        </w:rPr>
      </w:pPr>
    </w:p>
    <w:p w:rsidR="6F6A0A68" w:rsidP="6F6A0A68" w:rsidRDefault="6F6A0A68" w14:paraId="3DEA9BA9" w14:textId="22D72788">
      <w:pPr>
        <w:keepNext w:val="1"/>
        <w:keepLines w:val="1"/>
        <w:bidi w:val="0"/>
        <w:spacing w:before="48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 w:themeColor="accent1" w:themeTint="FF" w:themeShade="BF"/>
          <w:sz w:val="28"/>
          <w:szCs w:val="28"/>
          <w:lang w:val="en-US"/>
        </w:rPr>
      </w:pPr>
    </w:p>
    <w:p w:rsidR="6CEC375D" w:rsidP="6F6A0A68" w:rsidRDefault="6CEC375D" w14:paraId="73A8DBE9" w14:textId="164E5131">
      <w:pPr>
        <w:pStyle w:val="Heading1"/>
        <w:keepNext w:val="1"/>
        <w:keepLines w:val="1"/>
        <w:bidi w:val="0"/>
        <w:spacing w:before="48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 w:themeColor="accent1" w:themeTint="FF" w:themeShade="BF"/>
          <w:sz w:val="28"/>
          <w:szCs w:val="28"/>
          <w:lang w:val="en-US"/>
        </w:rPr>
      </w:pPr>
      <w:r w:rsidRPr="6F6A0A68" w:rsidR="6CEC37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 w:themeColor="accent1" w:themeTint="FF" w:themeShade="BF"/>
          <w:sz w:val="28"/>
          <w:szCs w:val="28"/>
          <w:lang w:val="en-US"/>
        </w:rPr>
        <w:t>Paso 8 – Seleccionar el archivo WAR desde la carpeta</w:t>
      </w:r>
    </w:p>
    <w:p w:rsidR="6CEC375D" w:rsidP="6F6A0A68" w:rsidRDefault="6CEC375D" w14:paraId="79F5D13D" w14:textId="27152733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6A0A68" w:rsidR="6CEC37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 Navigate to: S:\Public\jboss\04-06-2025\[FM|GM|CT]</w:t>
      </w:r>
    </w:p>
    <w:p w:rsidR="6CEC375D" w:rsidP="6F6A0A68" w:rsidRDefault="6CEC375D" w14:paraId="3FBED156" w14:textId="6D0F649D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CEC375D">
        <w:drawing>
          <wp:inline wp14:editId="188364D2" wp14:anchorId="3B4283A7">
            <wp:extent cx="5029200" cy="2257425"/>
            <wp:effectExtent l="0" t="0" r="0" b="0"/>
            <wp:docPr id="8653129" name="" descr="Picture 8, 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abb4e3a5964f5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EC375D" w:rsidP="6F6A0A68" w:rsidRDefault="6CEC375D" w14:paraId="11A94CF0" w14:textId="522A771F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CEC375D">
        <w:drawing>
          <wp:inline wp14:editId="14E15B4C" wp14:anchorId="44301709">
            <wp:extent cx="5029200" cy="2266950"/>
            <wp:effectExtent l="0" t="0" r="0" b="0"/>
            <wp:docPr id="435949525" name="" descr="Picture 9, 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322057c8464d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6A0A68" w:rsidP="6F6A0A68" w:rsidRDefault="6F6A0A68" w14:paraId="3A14A4E3" w14:textId="068A360B">
      <w:pPr>
        <w:keepNext w:val="1"/>
        <w:keepLines w:val="1"/>
        <w:bidi w:val="0"/>
        <w:spacing w:before="48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 w:themeColor="accent1" w:themeTint="FF" w:themeShade="BF"/>
          <w:sz w:val="28"/>
          <w:szCs w:val="28"/>
          <w:lang w:val="en-US"/>
        </w:rPr>
      </w:pPr>
    </w:p>
    <w:p w:rsidR="6F6A0A68" w:rsidP="6F6A0A68" w:rsidRDefault="6F6A0A68" w14:paraId="6F8199EE" w14:textId="456F7ACB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6A0A68" w:rsidP="6F6A0A68" w:rsidRDefault="6F6A0A68" w14:paraId="513D09F0" w14:textId="4C74EF6F">
      <w:pPr>
        <w:keepNext w:val="1"/>
        <w:keepLines w:val="1"/>
        <w:bidi w:val="0"/>
        <w:spacing w:before="48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 w:themeColor="accent1" w:themeTint="FF" w:themeShade="BF"/>
          <w:sz w:val="28"/>
          <w:szCs w:val="28"/>
          <w:lang w:val="en-US"/>
        </w:rPr>
      </w:pPr>
    </w:p>
    <w:p w:rsidR="6F6A0A68" w:rsidP="6F6A0A68" w:rsidRDefault="6F6A0A68" w14:paraId="3A5159CF" w14:textId="775DCA91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6A0A68" w:rsidP="6F6A0A68" w:rsidRDefault="6F6A0A68" w14:paraId="4502A151" w14:textId="52385DA1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6A0A68" w:rsidP="6F6A0A68" w:rsidRDefault="6F6A0A68" w14:paraId="34ABE106" w14:textId="6B504542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6A0A68" w:rsidP="6F6A0A68" w:rsidRDefault="6F6A0A68" w14:paraId="1252CBB8" w14:textId="34C71950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6A0A68" w:rsidP="6F6A0A68" w:rsidRDefault="6F6A0A68" w14:paraId="5AA94155" w14:textId="74D5E4C6">
      <w:pPr>
        <w:keepNext w:val="1"/>
        <w:keepLines w:val="1"/>
        <w:bidi w:val="0"/>
        <w:spacing w:before="48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 w:themeColor="accent1" w:themeTint="FF" w:themeShade="BF"/>
          <w:sz w:val="28"/>
          <w:szCs w:val="28"/>
          <w:lang w:val="en-US"/>
        </w:rPr>
      </w:pPr>
    </w:p>
    <w:p w:rsidR="6CEC375D" w:rsidP="6F6A0A68" w:rsidRDefault="6CEC375D" w14:paraId="4ACFB8DB" w14:textId="63517D95">
      <w:pPr>
        <w:pStyle w:val="Heading1"/>
        <w:keepNext w:val="1"/>
        <w:keepLines w:val="1"/>
        <w:bidi w:val="0"/>
        <w:spacing w:before="48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 w:themeColor="accent1" w:themeTint="FF" w:themeShade="BF"/>
          <w:sz w:val="28"/>
          <w:szCs w:val="28"/>
          <w:lang w:val="en-US"/>
        </w:rPr>
      </w:pPr>
      <w:r w:rsidRPr="6F6A0A68" w:rsidR="6CEC37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 w:themeColor="accent1" w:themeTint="FF" w:themeShade="BF"/>
          <w:sz w:val="28"/>
          <w:szCs w:val="28"/>
          <w:lang w:val="en-US"/>
        </w:rPr>
        <w:t>Paso 9 – Confirmar archivo seleccionado y subir</w:t>
      </w:r>
    </w:p>
    <w:p w:rsidR="6CEC375D" w:rsidP="6F6A0A68" w:rsidRDefault="6CEC375D" w14:paraId="697D9446" w14:textId="549FB2C8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6A0A68" w:rsidR="6CEC37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 Seleccionar el archivo WAR y presionar 'Next'.</w:t>
      </w:r>
    </w:p>
    <w:p w:rsidR="6CEC375D" w:rsidP="6F6A0A68" w:rsidRDefault="6CEC375D" w14:paraId="67CFBA3F" w14:textId="2F150D08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CEC375D">
        <w:drawing>
          <wp:inline wp14:editId="26E80E27" wp14:anchorId="652B3825">
            <wp:extent cx="3333750" cy="3009900"/>
            <wp:effectExtent l="0" t="0" r="0" b="0"/>
            <wp:docPr id="1911211354" name="" descr="Picture 10, 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b1717dc2ed47a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6A0A68" w:rsidP="6F6A0A68" w:rsidRDefault="6F6A0A68" w14:paraId="71668F2F" w14:textId="56270906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6A0A68" w:rsidP="6F6A0A68" w:rsidRDefault="6F6A0A68" w14:paraId="1911B82A" w14:textId="73C5AE9A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6A0A68" w:rsidP="6F6A0A68" w:rsidRDefault="6F6A0A68" w14:paraId="73339406" w14:textId="5364F0EB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6A0A68" w:rsidP="6F6A0A68" w:rsidRDefault="6F6A0A68" w14:paraId="66FC4C2C" w14:textId="5CE41981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6A0A68" w:rsidP="6F6A0A68" w:rsidRDefault="6F6A0A68" w14:paraId="42653574" w14:textId="29280162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6A0A68" w:rsidP="6F6A0A68" w:rsidRDefault="6F6A0A68" w14:paraId="52BFD5C0" w14:textId="72E853ED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6A0A68" w:rsidP="6F6A0A68" w:rsidRDefault="6F6A0A68" w14:paraId="3C4F314C" w14:textId="643198AC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6A0A68" w:rsidP="6F6A0A68" w:rsidRDefault="6F6A0A68" w14:paraId="1973EDCC" w14:textId="5588BD59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6A0A68" w:rsidP="6F6A0A68" w:rsidRDefault="6F6A0A68" w14:paraId="4790B937" w14:textId="19268F1D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6A0A68" w:rsidP="6F6A0A68" w:rsidRDefault="6F6A0A68" w14:paraId="4E0FA7BF" w14:textId="4B9DC303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6A0A68" w:rsidP="6F6A0A68" w:rsidRDefault="6F6A0A68" w14:paraId="04B0AA83" w14:textId="2343DEC5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6A0A68" w:rsidP="6F6A0A68" w:rsidRDefault="6F6A0A68" w14:paraId="6D491D07" w14:textId="584CFAAF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CEC375D" w:rsidP="6F6A0A68" w:rsidRDefault="6CEC375D" w14:paraId="1B522E6F" w14:textId="1AD88697">
      <w:pPr>
        <w:pStyle w:val="Heading1"/>
        <w:keepNext w:val="1"/>
        <w:keepLines w:val="1"/>
        <w:bidi w:val="0"/>
        <w:spacing w:before="48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 w:themeColor="accent1" w:themeTint="FF" w:themeShade="BF"/>
          <w:sz w:val="28"/>
          <w:szCs w:val="28"/>
          <w:lang w:val="en-US"/>
        </w:rPr>
      </w:pPr>
      <w:r w:rsidRPr="6F6A0A68" w:rsidR="6CEC37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 w:themeColor="accent1" w:themeTint="FF" w:themeShade="BF"/>
          <w:sz w:val="28"/>
          <w:szCs w:val="28"/>
          <w:lang w:val="en-US"/>
        </w:rPr>
        <w:t>Paso 10 – Iniciar nuevamente el servidor</w:t>
      </w:r>
    </w:p>
    <w:p w:rsidR="6CEC375D" w:rsidP="6F6A0A68" w:rsidRDefault="6CEC375D" w14:paraId="2B2A3997" w14:textId="2B357A94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6A0A68" w:rsidR="6CEC37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 Volver a 'Runtime'.</w:t>
      </w:r>
    </w:p>
    <w:p w:rsidR="6CEC375D" w:rsidP="6F6A0A68" w:rsidRDefault="6CEC375D" w14:paraId="44103762" w14:textId="42B9DAC6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6A0A68" w:rsidR="6CEC37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2. Seleccionar el grupo y presionar 'Start'.</w:t>
      </w:r>
    </w:p>
    <w:p w:rsidR="6CEC375D" w:rsidP="6F6A0A68" w:rsidRDefault="6CEC375D" w14:paraId="68AF567A" w14:textId="27BB28C1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6CEC375D">
        <w:drawing>
          <wp:inline wp14:editId="4A6BE96A" wp14:anchorId="36DA8889">
            <wp:extent cx="5029200" cy="2943225"/>
            <wp:effectExtent l="0" t="0" r="0" b="0"/>
            <wp:docPr id="482117194" name="" descr="Picture 11, 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95c59ecafc4c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EC375D" w:rsidP="6F6A0A68" w:rsidRDefault="6CEC375D" w14:paraId="4CF93635" w14:textId="77D53360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6A0A68" w:rsidR="6CEC37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Ir nuevamente a la pestaña Deployments.</w:t>
      </w:r>
      <w:r>
        <w:br/>
      </w:r>
      <w:r w:rsidRPr="6F6A0A68" w:rsidR="6CEC37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Identificar el WAR recién desplegado.</w:t>
      </w:r>
      <w:r>
        <w:br/>
      </w:r>
      <w:r w:rsidRPr="6F6A0A68" w:rsidR="6CEC37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Hacer clic en 'Disable' si es necesario deshabilitarlo por errores detectados luego del inicio.</w:t>
      </w:r>
      <w:r>
        <w:br/>
      </w:r>
      <w:r>
        <w:br/>
      </w:r>
    </w:p>
    <w:p w:rsidR="6F6A0A68" w:rsidP="6F6A0A68" w:rsidRDefault="6F6A0A68" w14:paraId="47777C58" w14:textId="542C8FA7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6A0A68" w:rsidP="6F6A0A68" w:rsidRDefault="6F6A0A68" w14:paraId="4B8FEB74" w14:textId="76BB80B7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6A0A68" w:rsidP="6F6A0A68" w:rsidRDefault="6F6A0A68" w14:paraId="65A4CB74" w14:textId="2E8B358F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6A0A68" w:rsidP="6F6A0A68" w:rsidRDefault="6F6A0A68" w14:paraId="7A5FCF09" w14:textId="736F6234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F6A0A68" w:rsidP="6F6A0A68" w:rsidRDefault="6F6A0A68" w14:paraId="642BFA52" w14:textId="0E5BBA56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CEC375D" w:rsidP="6F6A0A68" w:rsidRDefault="6CEC375D" w14:paraId="3F99B1A5" w14:textId="729BD060">
      <w:pPr>
        <w:pStyle w:val="Heading1"/>
        <w:keepNext w:val="1"/>
        <w:keepLines w:val="1"/>
        <w:bidi w:val="0"/>
        <w:spacing w:before="48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 w:themeColor="accent1" w:themeTint="FF" w:themeShade="BF"/>
          <w:sz w:val="28"/>
          <w:szCs w:val="28"/>
          <w:lang w:val="en-US"/>
        </w:rPr>
      </w:pPr>
      <w:r w:rsidRPr="6F6A0A68" w:rsidR="6CEC37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 w:themeColor="accent1" w:themeTint="FF" w:themeShade="BF"/>
          <w:sz w:val="28"/>
          <w:szCs w:val="28"/>
          <w:lang w:val="en-US"/>
        </w:rPr>
        <w:t>Paso 11 – Validar y/o deshabilitar el WAR si es necesario</w:t>
      </w:r>
    </w:p>
    <w:p w:rsidR="6CEC375D" w:rsidP="6F6A0A68" w:rsidRDefault="6CEC375D" w14:paraId="037EFB1E" w14:textId="715C42A6">
      <w:pPr>
        <w:pStyle w:val="Heading1"/>
        <w:keepNext w:val="1"/>
        <w:keepLines w:val="1"/>
        <w:bidi w:val="0"/>
        <w:spacing w:before="48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 w:themeColor="accent1" w:themeTint="FF" w:themeShade="BF"/>
          <w:sz w:val="28"/>
          <w:szCs w:val="28"/>
          <w:lang w:val="en-US"/>
        </w:rPr>
      </w:pPr>
      <w:r w:rsidRPr="6F6A0A68" w:rsidR="6CEC37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 w:themeColor="accent1" w:themeTint="FF" w:themeShade="BF"/>
          <w:sz w:val="28"/>
          <w:szCs w:val="28"/>
          <w:lang w:val="en-US"/>
        </w:rPr>
        <w:t>Rollback – Restaurar versión anterior del WAR</w:t>
      </w:r>
    </w:p>
    <w:p w:rsidR="6CEC375D" w:rsidP="6F6A0A68" w:rsidRDefault="6CEC375D" w14:paraId="7558D464" w14:textId="1F5D6A4D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6A0A68" w:rsidR="6CEC37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1. Detener el servidor (Runtime &gt; Stop o Kill).</w:t>
      </w:r>
    </w:p>
    <w:p w:rsidR="6CEC375D" w:rsidP="6F6A0A68" w:rsidRDefault="6CEC375D" w14:paraId="2EAB0890" w14:textId="5D1B006D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6A0A68" w:rsidR="6CEC37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2. Ir a Deployments y deshabilitar el WAR actual.</w:t>
      </w:r>
    </w:p>
    <w:p w:rsidR="6CEC375D" w:rsidP="6F6A0A68" w:rsidRDefault="6CEC375D" w14:paraId="036BFAF8" w14:textId="23C327D5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6A0A68" w:rsidR="6CEC37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3. Habilitar el WAR anterior (Enable).</w:t>
      </w:r>
    </w:p>
    <w:p w:rsidR="6CEC375D" w:rsidP="6F6A0A68" w:rsidRDefault="6CEC375D" w14:paraId="19500BD1" w14:textId="08346887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6A0A68" w:rsidR="6CEC37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4. Volver a Runtime y reiniciar el servidor.</w:t>
      </w:r>
    </w:p>
    <w:p w:rsidR="6CEC375D" w:rsidP="6F6A0A68" w:rsidRDefault="6CEC375D" w14:paraId="4349698D" w14:textId="5B2F8755">
      <w:pPr>
        <w:pStyle w:val="Heading1"/>
        <w:keepNext w:val="1"/>
        <w:keepLines w:val="1"/>
        <w:bidi w:val="0"/>
        <w:spacing w:before="480" w:after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 w:themeColor="accent1" w:themeTint="FF" w:themeShade="BF"/>
          <w:sz w:val="28"/>
          <w:szCs w:val="28"/>
          <w:lang w:val="en-US"/>
        </w:rPr>
      </w:pPr>
      <w:r w:rsidRPr="6F6A0A68" w:rsidR="6CEC375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65F91" w:themeColor="accent1" w:themeTint="FF" w:themeShade="BF"/>
          <w:sz w:val="28"/>
          <w:szCs w:val="28"/>
          <w:lang w:val="en-US"/>
        </w:rPr>
        <w:t>Recomendaciones</w:t>
      </w:r>
    </w:p>
    <w:p w:rsidR="6CEC375D" w:rsidP="6F6A0A68" w:rsidRDefault="6CEC375D" w14:paraId="031AD761" w14:textId="4D01223F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6A0A68" w:rsidR="6CEC37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Verificar que el WAR corresponda al módulo correcto.</w:t>
      </w:r>
    </w:p>
    <w:p w:rsidR="6CEC375D" w:rsidP="6F6A0A68" w:rsidRDefault="6CEC375D" w14:paraId="4EC462F9" w14:textId="5737F632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6A0A68" w:rsidR="6CEC37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Asegurarse de que solo haya un-WAR activo por grupo.</w:t>
      </w:r>
    </w:p>
    <w:p w:rsidR="6CEC375D" w:rsidP="6F6A0A68" w:rsidRDefault="6CEC375D" w14:paraId="50570548" w14:textId="17CAC6D4">
      <w:pPr>
        <w:bidi w:val="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F6A0A68" w:rsidR="6CEC375D"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- Usar 'Kill' si el servidor no reinicia correctamente.</w:t>
      </w:r>
    </w:p>
    <w:p w:rsidR="6F6A0A68" w:rsidP="6F6A0A68" w:rsidRDefault="6F6A0A68" w14:paraId="10576221" w14:textId="074357F2">
      <w:pPr>
        <w:pStyle w:val="Normal"/>
        <w:rPr>
          <w:noProof w:val="0"/>
          <w:lang w:val="en-US"/>
        </w:rPr>
      </w:pPr>
    </w:p>
    <w:sectPr w:rsidR="00920063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smzyaPKYDC8YFF" int2:id="WRXW44yp">
      <int2:state int2:type="AugLoop_Text_Critique" int2:value="Rejected"/>
    </int2:textHash>
    <int2:bookmark int2:bookmarkName="_Int_lVepdnaa" int2:invalidationBookmarkName="" int2:hashCode="luWOVMaBwBuFuK" int2:id="qIQtMbQU">
      <int2:state int2:type="AugLoop_Text_Critique" int2:value="Rejected"/>
    </int2:bookmark>
    <int2:bookmark int2:bookmarkName="_Int_wrK4KFj8" int2:invalidationBookmarkName="" int2:hashCode="Wm0cYSlUl56pnu" int2:id="NZsepvwg">
      <int2:state int2:type="AugLoop_Text_Critique" int2:value="Rejected"/>
    </int2:bookmark>
    <int2:bookmark int2:bookmarkName="_Int_qQlQIR5I" int2:invalidationBookmarkName="" int2:hashCode="V+BV8gGbWkG7ll" int2:id="UiVFtikg">
      <int2:state int2:type="AugLoop_Text_Critique" int2:value="Rejected"/>
    </int2:bookmark>
    <int2:bookmark int2:bookmarkName="_Int_Hglklama" int2:invalidationBookmarkName="" int2:hashCode="+p9Di/JT12a50z" int2:id="0smxKK1W">
      <int2:state int2:type="AugLoop_Text_Critique" int2:value="Rejected"/>
    </int2:bookmark>
    <int2:bookmark int2:bookmarkName="_Int_I7gVfgZP" int2:invalidationBookmarkName="" int2:hashCode="e5MudwTFasJ5B0" int2:id="7gvIGXsY">
      <int2:state int2:type="AugLoop_Text_Critique" int2:value="Rejected"/>
    </int2:bookmark>
    <int2:bookmark int2:bookmarkName="_Int_Q6Zl23oN" int2:invalidationBookmarkName="" int2:hashCode="txh+JWSc2axuS/" int2:id="2hicWybl">
      <int2:state int2:type="AugLoop_Text_Critique" int2:value="Rejected"/>
    </int2:bookmark>
    <int2:bookmark int2:bookmarkName="_Int_XI3aDJe4" int2:invalidationBookmarkName="" int2:hashCode="sqYfKKcmT8fF4d" int2:id="rwhmX5Om">
      <int2:state int2:type="AugLoop_Text_Critique" int2:value="Rejected"/>
    </int2:bookmark>
    <int2:bookmark int2:bookmarkName="_Int_YAXoimWW" int2:invalidationBookmarkName="" int2:hashCode="wjtZDyT5V4Za7j" int2:id="W5NqaWdG">
      <int2:state int2:type="AugLoop_Text_Critique" int2:value="Rejected"/>
    </int2:bookmark>
    <int2:bookmark int2:bookmarkName="_Int_34Nvlfsi" int2:invalidationBookmarkName="" int2:hashCode="PZ75kkYPJjXd5n" int2:id="ZDf0whnl">
      <int2:state int2:type="AugLoop_Text_Critique" int2:value="Rejected"/>
    </int2:bookmark>
    <int2:bookmark int2:bookmarkName="_Int_ptCjtbjo" int2:invalidationBookmarkName="" int2:hashCode="BFJZEonM3mHNzm" int2:id="skAUONw2">
      <int2:state int2:type="AugLoop_Text_Critique" int2:value="Rejected"/>
    </int2:bookmark>
    <int2:bookmark int2:bookmarkName="_Int_QsPr9UG8" int2:invalidationBookmarkName="" int2:hashCode="7XsT5cZqb9Mhs7" int2:id="wZFhLKA2">
      <int2:state int2:type="AugLoop_Text_Critique" int2:value="Rejected"/>
    </int2:bookmark>
    <int2:bookmark int2:bookmarkName="_Int_E1OIiSxC" int2:invalidationBookmarkName="" int2:hashCode="PTjFtkTGaPlhb5" int2:id="evg4S2oe">
      <int2:state int2:type="AugLoop_Text_Critique" int2:value="Rejected"/>
    </int2:bookmark>
    <int2:bookmark int2:bookmarkName="_Int_Kul6jpgZ" int2:invalidationBookmarkName="" int2:hashCode="8cHbP9t5G6e4N3" int2:id="uI534Wa7">
      <int2:state int2:type="AugLoop_Text_Critique" int2:value="Rejected"/>
    </int2:bookmark>
    <int2:bookmark int2:bookmarkName="_Int_1vPGvcOi" int2:invalidationBookmarkName="" int2:hashCode="iTz71dnv/5Cncm" int2:id="Wfihjvib">
      <int2:state int2:type="AugLoop_Text_Critique" int2:value="Rejected"/>
    </int2:bookmark>
    <int2:bookmark int2:bookmarkName="_Int_HZiZL78O" int2:invalidationBookmarkName="" int2:hashCode="wBpG4i6NnCA6Wh" int2:id="LgAla4zK">
      <int2:state int2:type="AugLoop_Text_Critique" int2:value="Rejected"/>
    </int2:bookmark>
    <int2:bookmark int2:bookmarkName="_Int_fgjxntYj" int2:invalidationBookmarkName="" int2:hashCode="1W2YUwDUtS624Y" int2:id="QEyZdaxj">
      <int2:state int2:type="AugLoop_Text_Critique" int2:value="Rejected"/>
    </int2:bookmark>
    <int2:bookmark int2:bookmarkName="_Int_7ehl1Dyd" int2:invalidationBookmarkName="" int2:hashCode="CB99GGMpI0z5oe" int2:id="kxrnXyAj">
      <int2:state int2:type="AugLoop_Text_Critique" int2:value="Rejected"/>
    </int2:bookmark>
    <int2:bookmark int2:bookmarkName="_Int_FX70221J" int2:invalidationBookmarkName="" int2:hashCode="gW8q1UXiNm4HlY" int2:id="scjRQUBV">
      <int2:state int2:type="AugLoop_Text_Critique" int2:value="Rejected"/>
    </int2:bookmark>
    <int2:bookmark int2:bookmarkName="_Int_rwxizSvj" int2:invalidationBookmarkName="" int2:hashCode="EmlXVfoEeyNBN7" int2:id="dJ1iAr4n">
      <int2:state int2:type="AugLoop_Text_Critique" int2:value="Rejected"/>
    </int2:bookmark>
    <int2:bookmark int2:bookmarkName="_Int_C1KKIznr" int2:invalidationBookmarkName="" int2:hashCode="HEyIWa5+FPLHZ3" int2:id="5zr9n770">
      <int2:state int2:type="AugLoop_Text_Critique" int2:value="Rejected"/>
    </int2:bookmark>
    <int2:bookmark int2:bookmarkName="_Int_EckeRQ1O" int2:invalidationBookmarkName="" int2:hashCode="XDW7/ql7RPI3tj" int2:id="QF7fLG10">
      <int2:state int2:type="AugLoop_Text_Critique" int2:value="Rejected"/>
    </int2:bookmark>
    <int2:bookmark int2:bookmarkName="_Int_co6TMCYp" int2:invalidationBookmarkName="" int2:hashCode="KhBGKlvjM+cX7N" int2:id="4xDFIHZb">
      <int2:state int2:type="AugLoop_Text_Critique" int2:value="Rejected"/>
    </int2:bookmark>
    <int2:bookmark int2:bookmarkName="_Int_vSblsiTm" int2:invalidationBookmarkName="" int2:hashCode="Im85GGeZjuZg5i" int2:id="V1AlJvmY">
      <int2:state int2:type="AugLoop_Text_Critique" int2:value="Rejected"/>
    </int2:bookmark>
    <int2:bookmark int2:bookmarkName="_Int_ICqXvz25" int2:invalidationBookmarkName="" int2:hashCode="iEmgNtUmTOtwuH" int2:id="myX4LW5q">
      <int2:state int2:type="AugLoop_Text_Critique" int2:value="Rejected"/>
    </int2:bookmark>
    <int2:bookmark int2:bookmarkName="_Int_NFzwEVLY" int2:invalidationBookmarkName="" int2:hashCode="4XP2FIgHvJ+e0D" int2:id="2oOEfVUd">
      <int2:state int2:type="AugLoop_Text_Critique" int2:value="Rejected"/>
    </int2:bookmark>
    <int2:bookmark int2:bookmarkName="_Int_6envGVzv" int2:invalidationBookmarkName="" int2:hashCode="TjzTj6koirQkqd" int2:id="ns22MxD6">
      <int2:state int2:type="AugLoop_Text_Critique" int2:value="Rejected"/>
    </int2:bookmark>
    <int2:bookmark int2:bookmarkName="_Int_EAiYajgt" int2:invalidationBookmarkName="" int2:hashCode="Tx6k8J2yqq+wqS" int2:id="Iuu2E4jg">
      <int2:state int2:type="AugLoop_Text_Critique" int2:value="Rejected"/>
    </int2:bookmark>
    <int2:bookmark int2:bookmarkName="_Int_fXkOVrFG" int2:invalidationBookmarkName="" int2:hashCode="YSo2mGBi9t0P9s" int2:id="lStjWxAG">
      <int2:state int2:type="AugLoop_Text_Critique" int2:value="Rejected"/>
    </int2:bookmark>
    <int2:bookmark int2:bookmarkName="_Int_KrosPsEU" int2:invalidationBookmarkName="" int2:hashCode="MhnRMSY+P5rbX6" int2:id="BY3RkXIN">
      <int2:state int2:type="AugLoop_Text_Critique" int2:value="Rejected"/>
    </int2:bookmark>
    <int2:bookmark int2:bookmarkName="_Int_HdXUEw9x" int2:invalidationBookmarkName="" int2:hashCode="CUsP4OMChUrxMR" int2:id="AQXHJ0U8">
      <int2:state int2:type="AugLoop_Text_Critique" int2:value="Rejected"/>
    </int2:bookmark>
    <int2:bookmark int2:bookmarkName="_Int_TXi2FN1T" int2:invalidationBookmarkName="" int2:hashCode="hLVfLbjoAgK+a8" int2:id="cCExlEE8">
      <int2:state int2:type="AugLoop_Text_Critique" int2:value="Rejected"/>
    </int2:bookmark>
    <int2:bookmark int2:bookmarkName="_Int_tXmsHu4x" int2:invalidationBookmarkName="" int2:hashCode="QHHcbsmfSaf68z" int2:id="Ngwek7MV">
      <int2:state int2:type="AugLoop_Text_Critique" int2:value="Rejected"/>
    </int2:bookmark>
    <int2:bookmark int2:bookmarkName="_Int_le0hOXnH" int2:invalidationBookmarkName="" int2:hashCode="M7Rjc7kAC5tW7W" int2:id="P1KfQH22">
      <int2:state int2:type="AugLoop_Text_Critique" int2:value="Rejected"/>
    </int2:bookmark>
    <int2:bookmark int2:bookmarkName="_Int_MnIJ6d9P" int2:invalidationBookmarkName="" int2:hashCode="RPIMyQWgvBJl4u" int2:id="sqYCcDc7">
      <int2:state int2:type="AugLoop_Text_Critique" int2:value="Rejected"/>
    </int2:bookmark>
    <int2:bookmark int2:bookmarkName="_Int_SUgufEDC" int2:invalidationBookmarkName="" int2:hashCode="w7IMkT/H3DKmcP" int2:id="AQmGL2ao">
      <int2:state int2:type="AugLoop_Text_Critique" int2:value="Rejected"/>
    </int2:bookmark>
    <int2:bookmark int2:bookmarkName="_Int_N9atSGmp" int2:invalidationBookmarkName="" int2:hashCode="NqqTuRoySN7zvL" int2:id="5GRCndhk">
      <int2:state int2:type="AugLoop_Text_Critique" int2:value="Rejected"/>
    </int2:bookmark>
    <int2:bookmark int2:bookmarkName="_Int_cUQw35r1" int2:invalidationBookmarkName="" int2:hashCode="MAoe7TXgGKYyIY" int2:id="zr4plvic">
      <int2:state int2:type="AugLoop_Text_Critique" int2:value="Rejected"/>
    </int2:bookmark>
    <int2:bookmark int2:bookmarkName="_Int_ROII9Vpl" int2:invalidationBookmarkName="" int2:hashCode="Sdu6SOTDllCSd0" int2:id="yHMHFyhL">
      <int2:state int2:type="AugLoop_Text_Critique" int2:value="Rejected"/>
    </int2:bookmark>
    <int2:bookmark int2:bookmarkName="_Int_w6n6RRiS" int2:invalidationBookmarkName="" int2:hashCode="JKh4rgEhqeQipj" int2:id="qkKjxOv6">
      <int2:state int2:type="AugLoop_Text_Critique" int2:value="Rejected"/>
    </int2:bookmark>
    <int2:bookmark int2:bookmarkName="_Int_zYmIjRmR" int2:invalidationBookmarkName="" int2:hashCode="fsO5WqnbToITpS" int2:id="876aaVr6">
      <int2:state int2:type="AugLoop_Text_Critique" int2:value="Rejected"/>
    </int2:bookmark>
    <int2:bookmark int2:bookmarkName="_Int_VFMEGlB6" int2:invalidationBookmarkName="" int2:hashCode="u64I08ioUragSs" int2:id="tHTUfjDk">
      <int2:state int2:type="AugLoop_Text_Critique" int2:value="Rejected"/>
    </int2:bookmark>
    <int2:bookmark int2:bookmarkName="_Int_2FtPWmdu" int2:invalidationBookmarkName="" int2:hashCode="LuzIrwaApODfGY" int2:id="DAvEVmf7">
      <int2:state int2:type="AugLoop_Text_Critique" int2:value="Rejected"/>
    </int2:bookmark>
    <int2:bookmark int2:bookmarkName="_Int_qsXEwwLG" int2:invalidationBookmarkName="" int2:hashCode="K4MZK4GvQAMdxS" int2:id="ArvEPucR">
      <int2:state int2:type="AugLoop_Text_Critique" int2:value="Rejected"/>
    </int2:bookmark>
    <int2:bookmark int2:bookmarkName="_Int_HieGa4Tt" int2:invalidationBookmarkName="" int2:hashCode="wC+mTH2CCVbg6k" int2:id="hluObHv3">
      <int2:state int2:type="AugLoop_Text_Critique" int2:value="Rejected"/>
    </int2:bookmark>
    <int2:bookmark int2:bookmarkName="_Int_ZTD15VrB" int2:invalidationBookmarkName="" int2:hashCode="kw3xQd8NuVQQk9" int2:id="HjSOVCZ8">
      <int2:state int2:type="AugLoop_Text_Critique" int2:value="Rejected"/>
    </int2:bookmark>
    <int2:bookmark int2:bookmarkName="_Int_WL0XRQqD" int2:invalidationBookmarkName="" int2:hashCode="YJbmLT9hoQxHk4" int2:id="tLSNs4A9">
      <int2:state int2:type="AugLoop_Text_Critique" int2:value="Rejected"/>
    </int2:bookmark>
    <int2:bookmark int2:bookmarkName="_Int_G9fUyOZv" int2:invalidationBookmarkName="" int2:hashCode="KmS5+ENgKDC6ej" int2:id="PapubY0z">
      <int2:state int2:type="AugLoop_Text_Critique" int2:value="Rejected"/>
    </int2:bookmark>
    <int2:bookmark int2:bookmarkName="_Int_Qy8XxFqw" int2:invalidationBookmarkName="" int2:hashCode="rwzOKA/LDrcq6R" int2:id="3NMUm1Vz">
      <int2:state int2:type="AugLoop_Text_Critique" int2:value="Rejected"/>
    </int2:bookmark>
    <int2:bookmark int2:bookmarkName="_Int_4AjbI2T9" int2:invalidationBookmarkName="" int2:hashCode="W53zqueLQK5OwZ" int2:id="kWxmCdrn">
      <int2:state int2:type="AugLoop_Text_Critique" int2:value="Rejected"/>
    </int2:bookmark>
    <int2:bookmark int2:bookmarkName="_Int_uTZWLry5" int2:invalidationBookmarkName="" int2:hashCode="4QpfDSSrysJa9k" int2:id="2C0WUveT">
      <int2:state int2:type="AugLoop_Text_Critique" int2:value="Rejected"/>
    </int2:bookmark>
    <int2:bookmark int2:bookmarkName="_Int_dR7uBOtI" int2:invalidationBookmarkName="" int2:hashCode="15J6Y5iDuYfd7r" int2:id="QGLlAW1X">
      <int2:state int2:type="AugLoop_Text_Critique" int2:value="Rejected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1">
    <w:nsid w:val="1502a9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1f9fb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f773e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2">
    <w:abstractNumId w:val="11"/>
  </w:num>
  <w:num w:numId="11">
    <w:abstractNumId w:val="10"/>
  </w:num>
  <w:num w:numId="10">
    <w:abstractNumId w:val="9"/>
  </w:num>
  <w:num w:numId="1" w16cid:durableId="834077976">
    <w:abstractNumId w:val="8"/>
  </w:num>
  <w:num w:numId="2" w16cid:durableId="1435976119">
    <w:abstractNumId w:val="6"/>
  </w:num>
  <w:num w:numId="3" w16cid:durableId="1945796178">
    <w:abstractNumId w:val="5"/>
  </w:num>
  <w:num w:numId="4" w16cid:durableId="358505723">
    <w:abstractNumId w:val="4"/>
  </w:num>
  <w:num w:numId="5" w16cid:durableId="1203057791">
    <w:abstractNumId w:val="7"/>
  </w:num>
  <w:num w:numId="6" w16cid:durableId="1849127610">
    <w:abstractNumId w:val="3"/>
  </w:num>
  <w:num w:numId="7" w16cid:durableId="995455103">
    <w:abstractNumId w:val="2"/>
  </w:num>
  <w:num w:numId="8" w16cid:durableId="2084720707">
    <w:abstractNumId w:val="1"/>
  </w:num>
  <w:num w:numId="9" w16cid:durableId="180319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2936"/>
    <w:rsid w:val="00034616"/>
    <w:rsid w:val="0006063C"/>
    <w:rsid w:val="0015074B"/>
    <w:rsid w:val="0019478E"/>
    <w:rsid w:val="001D36D3"/>
    <w:rsid w:val="0029639D"/>
    <w:rsid w:val="00326F90"/>
    <w:rsid w:val="003D4E11"/>
    <w:rsid w:val="00445A16"/>
    <w:rsid w:val="004E5BCB"/>
    <w:rsid w:val="004F5C51"/>
    <w:rsid w:val="006037FD"/>
    <w:rsid w:val="008A199C"/>
    <w:rsid w:val="00920063"/>
    <w:rsid w:val="00A33CF1"/>
    <w:rsid w:val="00AA1D8D"/>
    <w:rsid w:val="00B476F6"/>
    <w:rsid w:val="00B47730"/>
    <w:rsid w:val="00BF4230"/>
    <w:rsid w:val="00CB0664"/>
    <w:rsid w:val="00CD4700"/>
    <w:rsid w:val="00CF7B2E"/>
    <w:rsid w:val="00D528BB"/>
    <w:rsid w:val="00E7CD6F"/>
    <w:rsid w:val="00EA1F44"/>
    <w:rsid w:val="00F847B9"/>
    <w:rsid w:val="00FC693F"/>
    <w:rsid w:val="00FD5D58"/>
    <w:rsid w:val="0F024D91"/>
    <w:rsid w:val="14B62893"/>
    <w:rsid w:val="21606EED"/>
    <w:rsid w:val="2FE3A8DE"/>
    <w:rsid w:val="5ACF357B"/>
    <w:rsid w:val="5CFE225C"/>
    <w:rsid w:val="5F63B512"/>
    <w:rsid w:val="642A1B84"/>
    <w:rsid w:val="64EBD9BD"/>
    <w:rsid w:val="6CEC375D"/>
    <w:rsid w:val="6D4BCE84"/>
    <w:rsid w:val="6D95214A"/>
    <w:rsid w:val="6F61714E"/>
    <w:rsid w:val="6F61714E"/>
    <w:rsid w:val="6F6A0A68"/>
    <w:rsid w:val="7520B7AF"/>
    <w:rsid w:val="78D7B171"/>
    <w:rsid w:val="78D7B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7AA16A"/>
  <w14:defaultImageDpi w14:val="300"/>
  <w15:docId w15:val="{5E8496AD-E211-4377-94F3-EA6C3FFCD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uiPriority w:val="99"/>
    <w:name w:val="Hyperlink"/>
    <w:basedOn w:val="DefaultParagraphFont"/>
    <w:unhideWhenUsed/>
    <w:rsid w:val="00E7CD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Id8" /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://sr-pctrl-ap01.corp.cablevision.com.ar:9990/console/index.html" TargetMode="External" Id="R4756fc8445b74292" /><Relationship Type="http://schemas.openxmlformats.org/officeDocument/2006/relationships/image" Target="/media/image.png" Id="R0d198acba65149ce" /><Relationship Type="http://schemas.openxmlformats.org/officeDocument/2006/relationships/image" Target="/media/image2.png" Id="R0e605b31d4aa4abd" /><Relationship Type="http://schemas.openxmlformats.org/officeDocument/2006/relationships/image" Target="/media/image3.png" Id="R3bb1261063e0467e" /><Relationship Type="http://schemas.openxmlformats.org/officeDocument/2006/relationships/image" Target="/media/image4.png" Id="Re6575215d940456e" /><Relationship Type="http://schemas.openxmlformats.org/officeDocument/2006/relationships/image" Target="/media/image5.png" Id="R63b616b429fb4529" /><Relationship Type="http://schemas.openxmlformats.org/officeDocument/2006/relationships/image" Target="/media/image6.png" Id="Rbd0005bc64da4021" /><Relationship Type="http://schemas.openxmlformats.org/officeDocument/2006/relationships/image" Target="/media/image7.png" Id="R73619acd7aa74348" /><Relationship Type="http://schemas.openxmlformats.org/officeDocument/2006/relationships/image" Target="/media/image8.png" Id="R91abb4e3a5964f54" /><Relationship Type="http://schemas.openxmlformats.org/officeDocument/2006/relationships/image" Target="/media/image9.png" Id="Re5322057c8464d14" /><Relationship Type="http://schemas.openxmlformats.org/officeDocument/2006/relationships/image" Target="/media/imagea.png" Id="Refb1717dc2ed47a9" /><Relationship Type="http://schemas.openxmlformats.org/officeDocument/2006/relationships/image" Target="/media/imageb.png" Id="R3c95c59ecafc4c5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Lautaro Buson</lastModifiedBy>
  <revision>6</revision>
  <dcterms:created xsi:type="dcterms:W3CDTF">2025-05-30T18:11:00.0000000Z</dcterms:created>
  <dcterms:modified xsi:type="dcterms:W3CDTF">2025-06-02T15:18:31.1415329Z</dcterms:modified>
  <category/>
</coreProperties>
</file>